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Files from GitHub Repositories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